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Prosjeci čišćenja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